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Joining Letter</w:t>
      </w:r>
    </w:p>
    <w:p>
      <w:r>
        <w:t xml:space="preserve">Congratulations!!! </w:t>
      </w:r>
    </w:p>
    <w:p>
      <w:r>
        <w:t>We are please to inform you that you have been selected for the applied post.Please find relevent details given below: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AkshayKumar</w:t>
            </w:r>
          </w:p>
        </w:tc>
      </w:tr>
      <w:tr>
        <w:tc>
          <w:tcPr>
            <w:tcW w:type="dxa" w:w="4320"/>
          </w:tcPr>
          <w:p>
            <w:r>
              <w:t>Email</w:t>
            </w:r>
          </w:p>
        </w:tc>
        <w:tc>
          <w:tcPr>
            <w:tcW w:type="dxa" w:w="4320"/>
          </w:tcPr>
          <w:p>
            <w:r>
              <w:t>ak@gmail.com</w:t>
            </w:r>
          </w:p>
        </w:tc>
      </w:tr>
      <w:tr>
        <w:tc>
          <w:tcPr>
            <w:tcW w:type="dxa" w:w="4320"/>
          </w:tcPr>
          <w:p>
            <w:r>
              <w:t>Date</w:t>
            </w:r>
          </w:p>
        </w:tc>
        <w:tc>
          <w:tcPr>
            <w:tcW w:type="dxa" w:w="4320"/>
          </w:tcPr>
          <w:p>
            <w:r>
              <w:t>12/11/19</w:t>
            </w:r>
          </w:p>
        </w:tc>
      </w:tr>
      <w:tr>
        <w:tc>
          <w:tcPr>
            <w:tcW w:type="dxa" w:w="4320"/>
          </w:tcPr>
          <w:p>
            <w:r>
              <w:t>Salary</w:t>
            </w:r>
          </w:p>
        </w:tc>
        <w:tc>
          <w:tcPr>
            <w:tcW w:type="dxa" w:w="4320"/>
          </w:tcPr>
          <w:p>
            <w:r>
              <w:t>2650000</w:t>
            </w:r>
          </w:p>
        </w:tc>
      </w:tr>
      <w:tr>
        <w:tc>
          <w:tcPr>
            <w:tcW w:type="dxa" w:w="4320"/>
          </w:tcPr>
          <w:p>
            <w:r>
              <w:t>Post</w:t>
            </w:r>
          </w:p>
        </w:tc>
        <w:tc>
          <w:tcPr>
            <w:tcW w:type="dxa" w:w="4320"/>
          </w:tcPr>
          <w:p>
            <w:r>
              <w:t>Data Engineer II</w:t>
            </w:r>
          </w:p>
        </w:tc>
      </w:tr>
      <w:tr>
        <w:tc>
          <w:tcPr>
            <w:tcW w:type="dxa" w:w="4320"/>
          </w:tcPr>
          <w:p>
            <w:r>
              <w:t>Location</w:t>
            </w:r>
          </w:p>
        </w:tc>
        <w:tc>
          <w:tcPr>
            <w:tcW w:type="dxa" w:w="4320"/>
          </w:tcPr>
          <w:p>
            <w:r>
              <w:t>Hyderabad</w:t>
            </w:r>
          </w:p>
        </w:tc>
      </w:tr>
      <w:tr>
        <w:tc>
          <w:tcPr>
            <w:tcW w:type="dxa" w:w="4320"/>
          </w:tcPr>
          <w:p>
            <w:r>
              <w:t>Approved_By</w:t>
            </w:r>
          </w:p>
        </w:tc>
        <w:tc>
          <w:tcPr>
            <w:tcW w:type="dxa" w:w="4320"/>
          </w:tcPr>
          <w:p>
            <w:r>
              <w:t>Kaushal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