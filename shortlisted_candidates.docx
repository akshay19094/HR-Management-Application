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 of Candidates Short Listed</w:t>
      </w:r>
    </w:p>
    <w:p>
      <w:r>
        <w:t>Please find the list of shortlisted candidates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Akshay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